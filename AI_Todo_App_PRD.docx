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r>
        <w:t>Project Title: AI Todo App</w:t>
      </w:r>
    </w:p>
    <w:p>
      <w:r>
        <w:t>Developer: Priti Ghorpade</w:t>
      </w:r>
    </w:p>
    <w:p>
      <w:r>
        <w:t>Date: July 29, 2025</w:t>
      </w:r>
    </w:p>
    <w:p>
      <w:r>
        <w:t>Deployment Link: https://ai-todo-app-3rbcm8vxtym4gzkrw5phl7.streamlit.app</w:t>
      </w:r>
    </w:p>
    <w:p>
      <w:r>
        <w:t>GitHub Repo: https://github.com/Priti2805/ai-todo-streamlit</w:t>
      </w:r>
    </w:p>
    <w:p>
      <w:pPr>
        <w:pStyle w:val="Heading1"/>
      </w:pPr>
      <w:r>
        <w:t>1. Overview</w:t>
      </w:r>
    </w:p>
    <w:p>
      <w:r>
        <w:t>The AI Todo App is a smart task manager that allows users to:</w:t>
        <w:br/>
        <w:t>- Add to-do items</w:t>
        <w:br/>
        <w:t>- Mark them as complete</w:t>
        <w:br/>
        <w:t>- Translate them into multiple languages</w:t>
        <w:br/>
        <w:br/>
        <w:t>This app was built using Streamlit, styled with custom CSS, and uses the MyMemory Translation API for free multilingual support.</w:t>
      </w:r>
    </w:p>
    <w:p>
      <w:pPr>
        <w:pStyle w:val="Heading1"/>
      </w:pPr>
      <w:r>
        <w:t>2. Objectives</w:t>
      </w:r>
    </w:p>
    <w:p>
      <w:r>
        <w:t>- Enable users to manage their tasks efficiently</w:t>
        <w:br/>
        <w:t>- Add support for translation of task text to user-selected languages</w:t>
        <w:br/>
        <w:t>- Build a clean, attractive UI</w:t>
        <w:br/>
        <w:t>- Use AI or AI-related tools (translation) to fulfill app requirements</w:t>
        <w:br/>
        <w:t>- Deploy the application successfully (Vercel or Streamlit Cloud)</w:t>
      </w:r>
    </w:p>
    <w:p>
      <w:pPr>
        <w:pStyle w:val="Heading1"/>
      </w:pPr>
      <w:r>
        <w:t>3. Target Users</w:t>
      </w:r>
    </w:p>
    <w:p>
      <w:r>
        <w:t>- Students or professionals who want a simple, multilingual task tracker</w:t>
        <w:br/>
        <w:t>- Non-English speakers who benefit from task translation</w:t>
        <w:br/>
        <w:t>- Recruiters and mentors reviewing the candidate’s ability to apply AI and deploy web apps</w:t>
      </w:r>
    </w:p>
    <w:p>
      <w:pPr>
        <w:pStyle w:val="Heading1"/>
      </w:pPr>
      <w:r>
        <w:t>4. Functional Requirements</w:t>
      </w:r>
    </w:p>
    <w:p>
      <w:r>
        <w:t>- ✅ Add Task: User can type and add a task to the list</w:t>
        <w:br/>
        <w:t>- ✅ Complete Task: User can mark tasks as completed using a checkbox</w:t>
        <w:br/>
        <w:t>- ✅ Translate Task: Each task can be translated into a chosen language</w:t>
        <w:br/>
        <w:t>- ✅ Translate All Button: Optional button to translate all tasks at once</w:t>
        <w:br/>
        <w:t>- ✅ Task Stats: Show count of completed, pending, and total tasks</w:t>
        <w:br/>
        <w:t>- ✅ Session Persistence: Tasks persist across interactions using session_state</w:t>
      </w:r>
    </w:p>
    <w:p>
      <w:pPr>
        <w:pStyle w:val="Heading1"/>
      </w:pPr>
      <w:r>
        <w:t>5. Design Requirements</w:t>
      </w:r>
    </w:p>
    <w:p>
      <w:r>
        <w:t>- Gradient background with purple and blue</w:t>
        <w:br/>
        <w:t>- Transparent task container with shadows</w:t>
        <w:br/>
        <w:t>- Responsive layout using Streamlit columns</w:t>
        <w:br/>
        <w:t>- Emoji-enhanced text for better user interaction</w:t>
      </w:r>
    </w:p>
    <w:p>
      <w:pPr>
        <w:pStyle w:val="Heading1"/>
      </w:pPr>
      <w:r>
        <w:t>6. API Details</w:t>
      </w:r>
    </w:p>
    <w:p>
      <w:r>
        <w:t>API Used: MyMemory Translation API</w:t>
        <w:br/>
        <w:t>Endpoint: https://api.mymemory.translated.net/get</w:t>
        <w:br/>
        <w:t>Method: GET</w:t>
        <w:br/>
        <w:t>Params:</w:t>
        <w:br/>
        <w:t>- q: Text to translate</w:t>
        <w:br/>
        <w:t>- langpair: Format en|es, en|hi, etc.</w:t>
      </w:r>
    </w:p>
    <w:p>
      <w:pPr>
        <w:pStyle w:val="Heading1"/>
      </w:pPr>
      <w:r>
        <w:t>7. Technical Stack</w:t>
      </w:r>
    </w:p>
    <w:p>
      <w:r>
        <w:t>Frontend: Streamlit</w:t>
        <w:br/>
        <w:t>Styling: HTML/CSS (injected via st.markdown)</w:t>
        <w:br/>
        <w:t>Translation API: MyMemory (Free)</w:t>
        <w:br/>
        <w:t>Deployment: Streamlit Cloud</w:t>
        <w:br/>
        <w:t>Version Control: GitHub</w:t>
      </w:r>
    </w:p>
    <w:p>
      <w:pPr>
        <w:pStyle w:val="Heading1"/>
      </w:pPr>
      <w:r>
        <w:t>8. Deployment</w:t>
      </w:r>
    </w:p>
    <w:p>
      <w:r>
        <w:t>- Hosted live on Streamlit Cloud</w:t>
        <w:br/>
        <w:t>- GitHub repository publicly accessible with full source code and documentation</w:t>
      </w:r>
    </w:p>
    <w:p>
      <w:pPr>
        <w:pStyle w:val="Heading1"/>
      </w:pPr>
      <w:r>
        <w:t>9. Testing Notes</w:t>
      </w:r>
    </w:p>
    <w:p>
      <w:r>
        <w:t>- Manually tested task creation, completion, and translation flows</w:t>
        <w:br/>
        <w:t>- Tested all major languages in lang_map</w:t>
        <w:br/>
        <w:t>- Error handling added for failed API responses</w:t>
      </w:r>
    </w:p>
    <w:p>
      <w:pPr>
        <w:pStyle w:val="Heading1"/>
      </w:pPr>
      <w:r>
        <w:t>10. Development Time Tracking</w:t>
      </w:r>
    </w:p>
    <w:p>
      <w:r>
        <w:t>Streamlit setup: ~1 hour</w:t>
        <w:br/>
        <w:t>UI styling with CSS: ~1 hour</w:t>
        <w:br/>
        <w:t>Implementing task logic: ~1.5 hours</w:t>
        <w:br/>
        <w:t>Translation logic + API integration: ~1.5 hours</w:t>
        <w:br/>
        <w:t>Testing + bug fixes: ~1 hour</w:t>
        <w:br/>
        <w:t>Deployment &amp; GitHub setup: ~0.5 hour</w:t>
        <w:br/>
        <w:t>Loom video creation: ~0.5 hour</w:t>
        <w:br/>
        <w:t>Total: ~7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